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React Learning Roadmap (Frontend Only)</w:t>
      </w:r>
    </w:p>
    <w:p>
      <w:pPr>
        <w:pStyle w:val="Heading2"/>
      </w:pPr>
      <w:r>
        <w:t>Stage 1 — Fundamentals</w:t>
      </w:r>
    </w:p>
    <w:p>
      <w:pPr>
        <w:pStyle w:val="ListBullet"/>
      </w:pPr>
      <w:r>
        <w:t>What is React &amp; how it works (Virtual DOM, components)</w:t>
      </w:r>
    </w:p>
    <w:p>
      <w:pPr>
        <w:pStyle w:val="ListBullet"/>
      </w:pPr>
      <w:r>
        <w:t>Creating a React app (Vite setup)</w:t>
      </w:r>
    </w:p>
    <w:p>
      <w:pPr>
        <w:pStyle w:val="ListBullet"/>
      </w:pPr>
      <w:r>
        <w:t>JSX syntax &amp; rules</w:t>
      </w:r>
    </w:p>
    <w:p>
      <w:pPr>
        <w:pStyle w:val="ListBullet"/>
      </w:pPr>
      <w:r>
        <w:t>Functional components</w:t>
      </w:r>
    </w:p>
    <w:p>
      <w:pPr>
        <w:pStyle w:val="ListBullet"/>
      </w:pPr>
      <w:r>
        <w:t>Rendering JavaScript expressions with { }</w:t>
      </w:r>
    </w:p>
    <w:p>
      <w:pPr>
        <w:pStyle w:val="ListBullet"/>
      </w:pPr>
      <w:r>
        <w:t>Styling in React (inline, CSS, CSS Modules)</w:t>
      </w:r>
    </w:p>
    <w:p>
      <w:pPr>
        <w:pStyle w:val="ListBullet"/>
      </w:pPr>
      <w:r>
        <w:t>useState — local state management</w:t>
      </w:r>
    </w:p>
    <w:p>
      <w:pPr>
        <w:pStyle w:val="ListBullet"/>
      </w:pPr>
      <w:r>
        <w:t>Event handling (onClick, onChange, etc.)</w:t>
      </w:r>
    </w:p>
    <w:p>
      <w:pPr>
        <w:pStyle w:val="ListBullet"/>
      </w:pPr>
      <w:r>
        <w:t>Conditional rendering (if, ternary, &amp;&amp;)</w:t>
      </w:r>
    </w:p>
    <w:p>
      <w:pPr>
        <w:pStyle w:val="ListBullet"/>
      </w:pPr>
      <w:r>
        <w:t>Rendering lists with .map() and key</w:t>
      </w:r>
    </w:p>
    <w:p>
      <w:pPr>
        <w:pStyle w:val="Heading2"/>
      </w:pPr>
      <w:r>
        <w:t>Stage 2 — Intermediate React</w:t>
      </w:r>
    </w:p>
    <w:p>
      <w:pPr>
        <w:pStyle w:val="ListBullet"/>
      </w:pPr>
      <w:r>
        <w:t>Props (passing data between components)</w:t>
      </w:r>
    </w:p>
    <w:p>
      <w:pPr>
        <w:pStyle w:val="ListBullet"/>
      </w:pPr>
      <w:r>
        <w:t>Props destructuring</w:t>
      </w:r>
    </w:p>
    <w:p>
      <w:pPr>
        <w:pStyle w:val="ListBullet"/>
      </w:pPr>
      <w:r>
        <w:t>Lifting state up</w:t>
      </w:r>
    </w:p>
    <w:p>
      <w:pPr>
        <w:pStyle w:val="ListBullet"/>
      </w:pPr>
      <w:r>
        <w:t>Controlled vs uncontrolled components (forms)</w:t>
      </w:r>
    </w:p>
    <w:p>
      <w:pPr>
        <w:pStyle w:val="ListBullet"/>
      </w:pPr>
      <w:r>
        <w:t>useEffect — side effects &amp; API calls</w:t>
      </w:r>
    </w:p>
    <w:p>
      <w:pPr>
        <w:pStyle w:val="ListBullet"/>
      </w:pPr>
      <w:r>
        <w:t>useRef — accessing DOM &amp; persisting values</w:t>
      </w:r>
    </w:p>
    <w:p>
      <w:pPr>
        <w:pStyle w:val="ListBullet"/>
      </w:pPr>
      <w:r>
        <w:t>useReducer — managing complex state</w:t>
      </w:r>
    </w:p>
    <w:p>
      <w:pPr>
        <w:pStyle w:val="ListBullet"/>
      </w:pPr>
      <w:r>
        <w:t>useContext — avoiding prop drilling</w:t>
      </w:r>
    </w:p>
    <w:p>
      <w:pPr>
        <w:pStyle w:val="ListBullet"/>
      </w:pPr>
      <w:r>
        <w:t>Component composition</w:t>
      </w:r>
    </w:p>
    <w:p>
      <w:pPr>
        <w:pStyle w:val="ListBullet"/>
      </w:pPr>
      <w:r>
        <w:t>Reusable components</w:t>
      </w:r>
    </w:p>
    <w:p>
      <w:pPr>
        <w:pStyle w:val="Heading2"/>
      </w:pPr>
      <w:r>
        <w:t>Stage 3 — Advanced React</w:t>
      </w:r>
    </w:p>
    <w:p>
      <w:pPr>
        <w:pStyle w:val="ListBullet"/>
      </w:pPr>
      <w:r>
        <w:t>Custom hooks</w:t>
      </w:r>
    </w:p>
    <w:p>
      <w:pPr>
        <w:pStyle w:val="ListBullet"/>
      </w:pPr>
      <w:r>
        <w:t>React Router v6+ (routing &amp; navigation)</w:t>
      </w:r>
    </w:p>
    <w:p>
      <w:pPr>
        <w:pStyle w:val="ListBullet"/>
      </w:pPr>
      <w:r>
        <w:t>Code splitting with React.lazy &amp; Suspense</w:t>
      </w:r>
    </w:p>
    <w:p>
      <w:pPr>
        <w:pStyle w:val="ListBullet"/>
      </w:pPr>
      <w:r>
        <w:t>Performance optimizations:</w:t>
      </w:r>
    </w:p>
    <w:p>
      <w:pPr>
        <w:pStyle w:val="ListBullet"/>
      </w:pPr>
      <w:r>
        <w:t>React.memo</w:t>
      </w:r>
    </w:p>
    <w:p>
      <w:pPr>
        <w:pStyle w:val="ListBullet"/>
      </w:pPr>
      <w:r>
        <w:t>useCallback</w:t>
      </w:r>
    </w:p>
    <w:p>
      <w:pPr>
        <w:pStyle w:val="ListBullet"/>
      </w:pPr>
      <w:r>
        <w:t>useMemo</w:t>
      </w:r>
    </w:p>
    <w:p>
      <w:pPr>
        <w:pStyle w:val="ListBullet"/>
      </w:pPr>
      <w:r>
        <w:t>Error boundaries</w:t>
      </w:r>
    </w:p>
    <w:p>
      <w:pPr>
        <w:pStyle w:val="ListBullet"/>
      </w:pPr>
      <w:r>
        <w:t>PropTypes &amp; TypeScript basics</w:t>
      </w:r>
    </w:p>
    <w:p>
      <w:pPr>
        <w:pStyle w:val="ListBullet"/>
      </w:pPr>
      <w:r>
        <w:t>State management:</w:t>
      </w:r>
    </w:p>
    <w:p>
      <w:pPr>
        <w:pStyle w:val="ListBullet"/>
      </w:pPr>
      <w:r>
        <w:t>Redux Toolkit</w:t>
      </w:r>
    </w:p>
    <w:p>
      <w:pPr>
        <w:pStyle w:val="ListBullet"/>
      </w:pPr>
      <w:r>
        <w:t>Zustand / Jotai (optional)</w:t>
      </w:r>
    </w:p>
    <w:p>
      <w:pPr>
        <w:pStyle w:val="ListBullet"/>
      </w:pPr>
      <w:r>
        <w:t>Data fetching libraries:</w:t>
      </w:r>
    </w:p>
    <w:p>
      <w:pPr>
        <w:pStyle w:val="ListBullet"/>
      </w:pPr>
      <w:r>
        <w:t>React Query (TanStack Query)</w:t>
      </w:r>
    </w:p>
    <w:p>
      <w:pPr>
        <w:pStyle w:val="ListBullet"/>
      </w:pPr>
      <w:r>
        <w:t>SWR</w:t>
      </w:r>
    </w:p>
    <w:p>
      <w:pPr>
        <w:pStyle w:val="Heading2"/>
      </w:pPr>
      <w:r>
        <w:t>Stage 4 — Pro UI &amp; Best Practices</w:t>
      </w:r>
    </w:p>
    <w:p>
      <w:pPr>
        <w:pStyle w:val="ListBullet"/>
      </w:pPr>
      <w:r>
        <w:t>UI libraries (MUI, Chakra, shadcn/ui)</w:t>
      </w:r>
    </w:p>
    <w:p>
      <w:pPr>
        <w:pStyle w:val="ListBullet"/>
      </w:pPr>
      <w:r>
        <w:t>Animations (Framer Motion, React Spring)</w:t>
      </w:r>
    </w:p>
    <w:p>
      <w:pPr>
        <w:pStyle w:val="ListBullet"/>
      </w:pPr>
      <w:r>
        <w:t>Dark/light mode theming</w:t>
      </w:r>
    </w:p>
    <w:p>
      <w:pPr>
        <w:pStyle w:val="ListBullet"/>
      </w:pPr>
      <w:r>
        <w:t>Accessibility (a11y)</w:t>
      </w:r>
    </w:p>
    <w:p>
      <w:pPr>
        <w:pStyle w:val="ListBullet"/>
      </w:pPr>
      <w:r>
        <w:t>Internationalization (i18n)</w:t>
      </w:r>
    </w:p>
    <w:p>
      <w:pPr>
        <w:pStyle w:val="ListBullet"/>
      </w:pPr>
      <w:r>
        <w:t>Folder structure &amp; scalability patterns</w:t>
      </w:r>
    </w:p>
    <w:p>
      <w:pPr>
        <w:pStyle w:val="Heading2"/>
      </w:pPr>
      <w:r>
        <w:t>Stage 5 — Finishing Touches</w:t>
      </w:r>
    </w:p>
    <w:p>
      <w:pPr>
        <w:pStyle w:val="ListBullet"/>
      </w:pPr>
      <w:r>
        <w:t>Debugging with React DevTools</w:t>
      </w:r>
    </w:p>
    <w:p>
      <w:pPr>
        <w:pStyle w:val="ListBullet"/>
      </w:pPr>
      <w:r>
        <w:t>Performance audits (Lighthouse)</w:t>
      </w:r>
    </w:p>
    <w:p>
      <w:pPr>
        <w:pStyle w:val="ListBullet"/>
      </w:pPr>
      <w:r>
        <w:t>SEO in SPA (React Helmet)</w:t>
      </w:r>
    </w:p>
    <w:p>
      <w:pPr>
        <w:pStyle w:val="ListBullet"/>
      </w:pPr>
      <w:r>
        <w:t>Error logging (Sentry, LogRocket)</w:t>
      </w:r>
    </w:p>
    <w:p>
      <w:pPr>
        <w:pStyle w:val="ListBullet"/>
      </w:pPr>
      <w:r>
        <w:t>Building &amp; deploying (Vercel, Netlify)</w:t>
      </w:r>
    </w:p>
    <w:p>
      <w:pPr>
        <w:pStyle w:val="ListBullet"/>
      </w:pPr>
      <w:r>
        <w:t>Creating your own reusable component library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