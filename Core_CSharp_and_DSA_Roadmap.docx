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Core C# Concepts to Revise (Beginner to Intermediate)</w:t>
      </w:r>
    </w:p>
    <w:p>
      <w:pPr>
        <w:pStyle w:val="Heading1"/>
      </w:pPr>
      <w:r>
        <w:t>1. C# Basics</w:t>
      </w:r>
    </w:p>
    <w:p>
      <w:pPr>
        <w:pStyle w:val="ListBullet"/>
      </w:pPr>
      <w:r>
        <w:t>• Syntax (case sensitivity, semicolon, braces)</w:t>
      </w:r>
    </w:p>
    <w:p>
      <w:pPr>
        <w:pStyle w:val="ListBullet"/>
      </w:pPr>
      <w:r>
        <w:t>• Main() method and structure of a program</w:t>
      </w:r>
    </w:p>
    <w:p>
      <w:pPr>
        <w:pStyle w:val="ListBullet"/>
      </w:pPr>
      <w:r>
        <w:t>• Variables and Constants</w:t>
      </w:r>
    </w:p>
    <w:p>
      <w:pPr>
        <w:pStyle w:val="ListBullet"/>
      </w:pPr>
      <w:r>
        <w:t>• Data Types (int, float, double, char, string, bool)</w:t>
      </w:r>
    </w:p>
    <w:p>
      <w:pPr>
        <w:pStyle w:val="ListBullet"/>
      </w:pPr>
      <w:r>
        <w:t>• Type Conversion (Convert, Parse, ToString, casting)</w:t>
      </w:r>
    </w:p>
    <w:p>
      <w:pPr>
        <w:pStyle w:val="Heading1"/>
      </w:pPr>
      <w:r>
        <w:t>2. Control Statements</w:t>
      </w:r>
    </w:p>
    <w:p>
      <w:pPr>
        <w:pStyle w:val="ListBullet"/>
      </w:pPr>
      <w:r>
        <w:t>• if, else if, else</w:t>
      </w:r>
    </w:p>
    <w:p>
      <w:pPr>
        <w:pStyle w:val="ListBullet"/>
      </w:pPr>
      <w:r>
        <w:t>• switch statement</w:t>
      </w:r>
    </w:p>
    <w:p>
      <w:pPr>
        <w:pStyle w:val="ListBullet"/>
      </w:pPr>
      <w:r>
        <w:t>• for, while, do...while loops</w:t>
      </w:r>
    </w:p>
    <w:p>
      <w:pPr>
        <w:pStyle w:val="ListBullet"/>
      </w:pPr>
      <w:r>
        <w:t>• break, continue, goto</w:t>
      </w:r>
    </w:p>
    <w:p>
      <w:pPr>
        <w:pStyle w:val="Heading1"/>
      </w:pPr>
      <w:r>
        <w:t>3. Functions/Methods</w:t>
      </w:r>
    </w:p>
    <w:p>
      <w:pPr>
        <w:pStyle w:val="ListBullet"/>
      </w:pPr>
      <w:r>
        <w:t>• Declaring and calling methods</w:t>
      </w:r>
    </w:p>
    <w:p>
      <w:pPr>
        <w:pStyle w:val="ListBullet"/>
      </w:pPr>
      <w:r>
        <w:t>• Parameters and return values</w:t>
      </w:r>
    </w:p>
    <w:p>
      <w:pPr>
        <w:pStyle w:val="ListBullet"/>
      </w:pPr>
      <w:r>
        <w:t>• ref, out, params</w:t>
      </w:r>
    </w:p>
    <w:p>
      <w:pPr>
        <w:pStyle w:val="ListBullet"/>
      </w:pPr>
      <w:r>
        <w:t>• Method overloading</w:t>
      </w:r>
    </w:p>
    <w:p>
      <w:pPr>
        <w:pStyle w:val="ListBullet"/>
      </w:pPr>
      <w:r>
        <w:t>• Recursion</w:t>
      </w:r>
    </w:p>
    <w:p>
      <w:pPr>
        <w:pStyle w:val="Heading1"/>
      </w:pPr>
      <w:r>
        <w:t>4. Object-Oriented Programming (OOP)</w:t>
      </w:r>
    </w:p>
    <w:p>
      <w:pPr>
        <w:pStyle w:val="ListBullet"/>
      </w:pPr>
      <w:r>
        <w:t>• Classes and Objects</w:t>
      </w:r>
    </w:p>
    <w:p>
      <w:pPr>
        <w:pStyle w:val="ListBullet"/>
      </w:pPr>
      <w:r>
        <w:t>• Constructors (default, parameterized)</w:t>
      </w:r>
    </w:p>
    <w:p>
      <w:pPr>
        <w:pStyle w:val="ListBullet"/>
      </w:pPr>
      <w:r>
        <w:t>• Inheritance</w:t>
      </w:r>
    </w:p>
    <w:p>
      <w:pPr>
        <w:pStyle w:val="ListBullet"/>
      </w:pPr>
      <w:r>
        <w:t>• Polymorphism (method overriding and overloading)</w:t>
      </w:r>
    </w:p>
    <w:p>
      <w:pPr>
        <w:pStyle w:val="ListBullet"/>
      </w:pPr>
      <w:r>
        <w:t>• Encapsulation (private, public, protected)</w:t>
      </w:r>
    </w:p>
    <w:p>
      <w:pPr>
        <w:pStyle w:val="ListBullet"/>
      </w:pPr>
      <w:r>
        <w:t>• Abstraction (abstract class, interface)</w:t>
      </w:r>
    </w:p>
    <w:p>
      <w:pPr>
        <w:pStyle w:val="ListBullet"/>
      </w:pPr>
      <w:r>
        <w:t>• this and base keyword</w:t>
      </w:r>
    </w:p>
    <w:p>
      <w:pPr>
        <w:pStyle w:val="ListBullet"/>
      </w:pPr>
      <w:r>
        <w:t>• static members</w:t>
      </w:r>
    </w:p>
    <w:p>
      <w:pPr>
        <w:pStyle w:val="Heading1"/>
      </w:pPr>
      <w:r>
        <w:t>5. Exception Handling</w:t>
      </w:r>
    </w:p>
    <w:p>
      <w:pPr>
        <w:pStyle w:val="ListBullet"/>
      </w:pPr>
      <w:r>
        <w:t>• try, catch, finally, throw</w:t>
      </w:r>
    </w:p>
    <w:p>
      <w:pPr>
        <w:pStyle w:val="ListBullet"/>
      </w:pPr>
      <w:r>
        <w:t>• Custom exceptions</w:t>
      </w:r>
    </w:p>
    <w:p>
      <w:pPr>
        <w:pStyle w:val="Heading1"/>
      </w:pPr>
      <w:r>
        <w:t>6. Arrays and Collections</w:t>
      </w:r>
    </w:p>
    <w:p>
      <w:pPr>
        <w:pStyle w:val="ListBullet"/>
      </w:pPr>
      <w:r>
        <w:t>• Single-dimensional and multi-dimensional arrays</w:t>
      </w:r>
    </w:p>
    <w:p>
      <w:pPr>
        <w:pStyle w:val="ListBullet"/>
      </w:pPr>
      <w:r>
        <w:t>• List&lt;T&gt;, Dictionary&lt;TKey, TValue&gt;, Queue&lt;T&gt;, Stack&lt;T&gt;, HashSet&lt;T&gt;</w:t>
      </w:r>
    </w:p>
    <w:p>
      <w:pPr>
        <w:pStyle w:val="ListBullet"/>
      </w:pPr>
      <w:r>
        <w:t>• LINQ basics on collections</w:t>
      </w:r>
    </w:p>
    <w:p>
      <w:pPr>
        <w:pStyle w:val="Heading1"/>
      </w:pPr>
      <w:r>
        <w:t>7. Strings</w:t>
      </w:r>
    </w:p>
    <w:p>
      <w:pPr>
        <w:pStyle w:val="ListBullet"/>
      </w:pPr>
      <w:r>
        <w:t>• Common string methods (Split, Replace, Substring, Contains, etc.)</w:t>
      </w:r>
    </w:p>
    <w:p>
      <w:pPr>
        <w:pStyle w:val="ListBullet"/>
      </w:pPr>
      <w:r>
        <w:t>• String interpolation ($"Hello {name}")</w:t>
      </w:r>
    </w:p>
    <w:p>
      <w:pPr>
        <w:pStyle w:val="ListBullet"/>
      </w:pPr>
      <w:r>
        <w:t>• StringBuilder</w:t>
      </w:r>
    </w:p>
    <w:p>
      <w:pPr>
        <w:pStyle w:val="Heading1"/>
      </w:pPr>
      <w:r>
        <w:t>8. Structs, Enums, Tuples</w:t>
      </w:r>
    </w:p>
    <w:p>
      <w:pPr>
        <w:pStyle w:val="ListBullet"/>
      </w:pPr>
      <w:r>
        <w:t>• struct vs class</w:t>
      </w:r>
    </w:p>
    <w:p>
      <w:pPr>
        <w:pStyle w:val="ListBullet"/>
      </w:pPr>
      <w:r>
        <w:t>• enum usage</w:t>
      </w:r>
    </w:p>
    <w:p>
      <w:pPr>
        <w:pStyle w:val="ListBullet"/>
      </w:pPr>
      <w:r>
        <w:t>• Tuple&lt;T1, T2&gt; and value tuples</w:t>
      </w:r>
    </w:p>
    <w:p>
      <w:pPr>
        <w:pStyle w:val="Heading1"/>
      </w:pPr>
      <w:r>
        <w:t>9. File I/O</w:t>
      </w:r>
    </w:p>
    <w:p>
      <w:pPr>
        <w:pStyle w:val="ListBullet"/>
      </w:pPr>
      <w:r>
        <w:t>• Reading and writing text files using File, StreamReader, StreamWriter</w:t>
      </w:r>
    </w:p>
    <w:p>
      <w:pPr>
        <w:pStyle w:val="Heading1"/>
      </w:pPr>
      <w:r>
        <w:t>10. Advanced Concepts</w:t>
      </w:r>
    </w:p>
    <w:p>
      <w:pPr>
        <w:pStyle w:val="ListBullet"/>
      </w:pPr>
      <w:r>
        <w:t>• Delegates and Events</w:t>
      </w:r>
    </w:p>
    <w:p>
      <w:pPr>
        <w:pStyle w:val="ListBullet"/>
      </w:pPr>
      <w:r>
        <w:t>• Anonymous methods and Lambda expressions</w:t>
      </w:r>
    </w:p>
    <w:p>
      <w:pPr>
        <w:pStyle w:val="ListBullet"/>
      </w:pPr>
      <w:r>
        <w:t>• LINQ (basic queries: Select, Where, GroupBy)</w:t>
      </w:r>
    </w:p>
    <w:p>
      <w:pPr>
        <w:pStyle w:val="ListBullet"/>
      </w:pPr>
      <w:r>
        <w:t>• async and await (async programming basics)</w:t>
      </w:r>
    </w:p>
    <w:p>
      <w:pPr>
        <w:pStyle w:val="ListBullet"/>
      </w:pPr>
      <w:r>
        <w:t>• Nullable types (int?, ?., ??)</w:t>
      </w:r>
    </w:p>
    <w:p>
      <w:pPr>
        <w:pStyle w:val="ListBullet"/>
      </w:pPr>
      <w:r>
        <w:t>• Extension methods</w:t>
      </w:r>
    </w:p>
    <w:p>
      <w:pPr>
        <w:pStyle w:val="Heading1"/>
      </w:pPr>
      <w:r>
        <w:t>11. .NET Concepts</w:t>
      </w:r>
    </w:p>
    <w:p>
      <w:pPr>
        <w:pStyle w:val="ListBullet"/>
      </w:pPr>
      <w:r>
        <w:t>• What is CLR, CLS, CTS</w:t>
      </w:r>
    </w:p>
    <w:p>
      <w:pPr>
        <w:pStyle w:val="ListBullet"/>
      </w:pPr>
      <w:r>
        <w:t>• Compilation process in .NET</w:t>
      </w:r>
    </w:p>
    <w:p>
      <w:pPr>
        <w:pStyle w:val="ListBullet"/>
      </w:pPr>
      <w:r>
        <w:t>• Assemblies and DLLs</w:t>
      </w:r>
    </w:p>
    <w:p>
      <w:pPr>
        <w:pStyle w:val="ListBullet"/>
      </w:pPr>
      <w:r>
        <w:t>• App.config / web.config basics</w:t>
      </w:r>
    </w:p>
    <w:p>
      <w:pPr>
        <w:pStyle w:val="ListBullet"/>
      </w:pPr>
      <w:r>
        <w:t>• Connection strings</w:t>
      </w:r>
    </w:p>
    <w:p>
      <w:r>
        <w:br w:type="page"/>
      </w:r>
    </w:p>
    <w:p>
      <w:pPr>
        <w:pStyle w:val="Title"/>
      </w:pPr>
      <w:r>
        <w:t>📘 C# Data Structures &amp; Algorithms (DSA) Roadmap</w:t>
      </w:r>
    </w:p>
    <w:p>
      <w:pPr>
        <w:pStyle w:val="Heading1"/>
      </w:pPr>
      <w:r>
        <w:t>1. Core Data Structures in C#</w:t>
      </w:r>
    </w:p>
    <w:p>
      <w:pPr>
        <w:pStyle w:val="ListBullet"/>
      </w:pPr>
      <w:r>
        <w:t>• Array – Fixed size, indexed (int[], string[])</w:t>
      </w:r>
    </w:p>
    <w:p>
      <w:pPr>
        <w:pStyle w:val="ListBullet"/>
      </w:pPr>
      <w:r>
        <w:t>• List – Dynamic array (List&lt;T&gt;)</w:t>
      </w:r>
    </w:p>
    <w:p>
      <w:pPr>
        <w:pStyle w:val="ListBullet"/>
      </w:pPr>
      <w:r>
        <w:t>• Linked List – Efficient insert/delete (LinkedList&lt;T&gt;)</w:t>
      </w:r>
    </w:p>
    <w:p>
      <w:pPr>
        <w:pStyle w:val="ListBullet"/>
      </w:pPr>
      <w:r>
        <w:t>• Stack – LIFO (Stack&lt;T&gt;)</w:t>
      </w:r>
    </w:p>
    <w:p>
      <w:pPr>
        <w:pStyle w:val="ListBullet"/>
      </w:pPr>
      <w:r>
        <w:t>• Queue – FIFO (Queue&lt;T&gt;)</w:t>
      </w:r>
    </w:p>
    <w:p>
      <w:pPr>
        <w:pStyle w:val="ListBullet"/>
      </w:pPr>
      <w:r>
        <w:t>• HashSet – Unique values, unordered (HashSet&lt;T&gt;)</w:t>
      </w:r>
    </w:p>
    <w:p>
      <w:pPr>
        <w:pStyle w:val="ListBullet"/>
      </w:pPr>
      <w:r>
        <w:t>• Dictionary – Key-value pairs (Dictionary&lt;K, V&gt;)</w:t>
      </w:r>
    </w:p>
    <w:p>
      <w:pPr>
        <w:pStyle w:val="ListBullet"/>
      </w:pPr>
      <w:r>
        <w:t>• SortedList / SortedDictionary – Sorted key-value pairs (SortedList&lt;K, V&gt;)</w:t>
      </w:r>
    </w:p>
    <w:p>
      <w:pPr>
        <w:pStyle w:val="Heading1"/>
      </w:pPr>
      <w:r>
        <w:t>2. Key Algorithms (with C# examples)</w:t>
      </w:r>
    </w:p>
    <w:p>
      <w:pPr>
        <w:pStyle w:val="ListBullet"/>
      </w:pPr>
      <w:r>
        <w:t>• Searching: Linear Search, Binary Search</w:t>
      </w:r>
    </w:p>
    <w:p>
      <w:pPr>
        <w:pStyle w:val="ListBullet"/>
      </w:pPr>
      <w:r>
        <w:t>• Sorting: Bubble Sort, Selection Sort, Insertion Sort, Merge Sort, Quick Sort, List&lt;T&gt;.Sort()</w:t>
      </w:r>
    </w:p>
    <w:p>
      <w:pPr>
        <w:pStyle w:val="ListBullet"/>
      </w:pPr>
      <w:r>
        <w:t>• Recursion: Fibonacci, Factorial, Tower of Hanoi</w:t>
      </w:r>
    </w:p>
    <w:p>
      <w:pPr>
        <w:pStyle w:val="ListBullet"/>
      </w:pPr>
      <w:r>
        <w:t>• String Manipulation: Palindrome, Anagram check, Reverse string/words, Substring search</w:t>
      </w:r>
    </w:p>
    <w:p>
      <w:pPr>
        <w:pStyle w:val="ListBullet"/>
      </w:pPr>
      <w:r>
        <w:t>• Hashing: Count frequency of chars/words, Detect duplicates using HashSet, Two Sum using Dictionary</w:t>
      </w:r>
    </w:p>
    <w:p>
      <w:pPr>
        <w:pStyle w:val="ListBullet"/>
      </w:pPr>
      <w:r>
        <w:t>• Stack &amp; Queue Problems: Valid Parentheses, Min Stack, Implement Queue using Stacks</w:t>
      </w:r>
    </w:p>
    <w:p>
      <w:pPr>
        <w:pStyle w:val="ListBullet"/>
      </w:pPr>
      <w:r>
        <w:t>• Linked List Problems: Reverse a LinkedList, Detect loop (Floyd’s Algorithm), Merge two sorted LinkedLists</w:t>
      </w:r>
    </w:p>
    <w:p>
      <w:pPr>
        <w:pStyle w:val="ListBullet"/>
      </w:pPr>
      <w:r>
        <w:t>• Trees: Inorder, Preorder, Postorder, BFS, DFS, Height/Depth, BST insert/search/delete</w:t>
      </w:r>
    </w:p>
    <w:p>
      <w:pPr>
        <w:pStyle w:val="ListBullet"/>
      </w:pPr>
      <w:r>
        <w:t>• Graphs: Adjacency List, BFS, DFS, Topological Sort, Dijkstra’s Algorithm</w:t>
      </w:r>
    </w:p>
    <w:p>
      <w:pPr>
        <w:pStyle w:val="ListBullet"/>
      </w:pPr>
      <w:r>
        <w:t>• Dynamic Programming: Fibonacci with memoization, LCS, Knapsack Problem, Grid path problems</w:t>
      </w:r>
    </w:p>
    <w:p>
      <w:pPr>
        <w:pStyle w:val="ListBullet"/>
      </w:pPr>
      <w:r>
        <w:t>• Backtracking: N-Queens, Sudoku Solver, Subset/Permutation generation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