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ASP.NET Core Web API Learning Roadmap</w:t>
      </w:r>
    </w:p>
    <w:p>
      <w:pPr>
        <w:pStyle w:val="Heading1"/>
      </w:pPr>
      <w:r>
        <w:t>1. Setup &amp; Project Structure</w:t>
      </w:r>
    </w:p>
    <w:p>
      <w:r>
        <w:t>Install .NET SDK &amp; Visual Studio / VS Code</w:t>
      </w:r>
    </w:p>
    <w:p>
      <w:r>
        <w:t>Create your first Web API using: dotnet new webapi</w:t>
      </w:r>
    </w:p>
    <w:p>
      <w:r>
        <w:t>Understand project structure:</w:t>
        <w:br/>
        <w:t xml:space="preserve">  - Program.cs</w:t>
        <w:br/>
        <w:t xml:space="preserve">  - Controllers/</w:t>
        <w:br/>
        <w:t xml:space="preserve">  - appsettings.json</w:t>
        <w:br/>
        <w:t xml:space="preserve">  - launchSettings.json</w:t>
      </w:r>
    </w:p>
    <w:p>
      <w:pPr>
        <w:pStyle w:val="Heading1"/>
      </w:pPr>
      <w:r>
        <w:t>2. Controllers and Routing</w:t>
      </w:r>
    </w:p>
    <w:p>
      <w:r>
        <w:t>What is a Controller?</w:t>
      </w:r>
    </w:p>
    <w:p>
      <w:r>
        <w:t>Creating a new Controller</w:t>
      </w:r>
    </w:p>
    <w:p>
      <w:r>
        <w:t>HTTP Verbs: [HttpGet], [HttpPost], [HttpPut], [HttpDelete]</w:t>
      </w:r>
    </w:p>
    <w:p>
      <w:r>
        <w:t>Route attributes: [Route], [ApiController], [FromRoute], [FromQuery], [FromBody]</w:t>
      </w:r>
    </w:p>
    <w:p>
      <w:pPr>
        <w:pStyle w:val="Heading1"/>
      </w:pPr>
      <w:r>
        <w:t>3. Models and Data Binding</w:t>
      </w:r>
    </w:p>
    <w:p>
      <w:r>
        <w:t>Creating Model classes (POCOs)</w:t>
      </w:r>
    </w:p>
    <w:p>
      <w:r>
        <w:t>Binding data from JSON to C# objects</w:t>
      </w:r>
    </w:p>
    <w:p>
      <w:r>
        <w:t>Model Validation using Data Annotations ([Required], [StringLength], etc.)</w:t>
      </w:r>
    </w:p>
    <w:p>
      <w:pPr>
        <w:pStyle w:val="Heading1"/>
      </w:pPr>
      <w:r>
        <w:t>4. Dependency Injection (DI)</w:t>
      </w:r>
    </w:p>
    <w:p>
      <w:r>
        <w:t>What is DI?</w:t>
      </w:r>
    </w:p>
    <w:p>
      <w:r>
        <w:t>Registering services in Program.cs (builder.Services.AddScoped())</w:t>
      </w:r>
    </w:p>
    <w:p>
      <w:r>
        <w:t>Injecting services into Controllers</w:t>
      </w:r>
    </w:p>
    <w:p>
      <w:pPr>
        <w:pStyle w:val="Heading1"/>
      </w:pPr>
      <w:r>
        <w:t>5. CRUD Operations with In-Memory Data</w:t>
      </w:r>
    </w:p>
    <w:p>
      <w:r>
        <w:t>Create a simple in-memory list to store data</w:t>
      </w:r>
    </w:p>
    <w:p>
      <w:r>
        <w:t>Implement full CRUD:</w:t>
        <w:br/>
        <w:t xml:space="preserve">  - Create (POST)</w:t>
        <w:br/>
        <w:t xml:space="preserve">  - Read (GET)</w:t>
        <w:br/>
        <w:t xml:space="preserve">  - Update (PUT)</w:t>
        <w:br/>
        <w:t xml:space="preserve">  - Delete (DELETE)</w:t>
      </w:r>
    </w:p>
    <w:p>
      <w:pPr>
        <w:pStyle w:val="Heading1"/>
      </w:pPr>
      <w:r>
        <w:t>6. Using Entity Framework Core</w:t>
      </w:r>
    </w:p>
    <w:p>
      <w:r>
        <w:t>Install EF Core packages</w:t>
      </w:r>
    </w:p>
    <w:p>
      <w:r>
        <w:t>Create a DbContext and connect to a real database (SQL Server or SQLite)</w:t>
      </w:r>
    </w:p>
    <w:p>
      <w:r>
        <w:t>Add Migrations &amp; Update database</w:t>
      </w:r>
    </w:p>
    <w:p>
      <w:r>
        <w:t>Use EF Core in your CRUD logic</w:t>
      </w:r>
    </w:p>
    <w:p>
      <w:pPr>
        <w:pStyle w:val="Heading1"/>
      </w:pPr>
      <w:r>
        <w:t>7. API Response &amp; Status Codes</w:t>
      </w:r>
    </w:p>
    <w:p>
      <w:r>
        <w:t>Return types: IActionResult, ActionResult&lt;T&gt;, Ok(), NotFound(), BadRequest()</w:t>
      </w:r>
    </w:p>
    <w:p>
      <w:r>
        <w:t>Custom response messages</w:t>
      </w:r>
    </w:p>
    <w:p>
      <w:pPr>
        <w:pStyle w:val="Heading1"/>
      </w:pPr>
      <w:r>
        <w:t>8. Middleware &amp; Pipeline</w:t>
      </w:r>
    </w:p>
    <w:p>
      <w:r>
        <w:t>Understand the middleware pipeline in Program.cs</w:t>
      </w:r>
    </w:p>
    <w:p>
      <w:r>
        <w:t>Add custom middleware (logging or header checker)</w:t>
      </w:r>
    </w:p>
    <w:p>
      <w:pPr>
        <w:pStyle w:val="Heading1"/>
      </w:pPr>
      <w:r>
        <w:t>9. Exception Handling &amp; Logging</w:t>
      </w:r>
    </w:p>
    <w:p>
      <w:r>
        <w:t>Global exception handling using middleware</w:t>
      </w:r>
    </w:p>
    <w:p>
      <w:r>
        <w:t>Built-in logging (ILogger)</w:t>
      </w:r>
    </w:p>
    <w:p>
      <w:pPr>
        <w:pStyle w:val="Heading1"/>
      </w:pPr>
      <w:r>
        <w:t>10. appsettings.json &amp; Configuration</w:t>
      </w:r>
    </w:p>
    <w:p>
      <w:r>
        <w:t>Using configuration in code</w:t>
      </w:r>
    </w:p>
    <w:p>
      <w:r>
        <w:t>Reading custom sections (e.g., connection strings)</w:t>
      </w:r>
    </w:p>
    <w:p>
      <w:pPr>
        <w:pStyle w:val="Heading1"/>
      </w:pPr>
      <w:r>
        <w:t>11. Calling APIs with Swagger/Postman</w:t>
      </w:r>
    </w:p>
    <w:p>
      <w:r>
        <w:t>Use Swagger UI for testing</w:t>
      </w:r>
    </w:p>
    <w:p>
      <w:r>
        <w:t>Use Postman to test different endpoints with request bodies and headers</w:t>
      </w:r>
    </w:p>
    <w:p>
      <w:pPr>
        <w:pStyle w:val="Heading1"/>
      </w:pPr>
      <w:r>
        <w:t>12. Advanced Concepts</w:t>
      </w:r>
    </w:p>
    <w:p>
      <w:r>
        <w:t>Authentication &amp; Authorization (JWT)</w:t>
      </w:r>
    </w:p>
    <w:p>
      <w:r>
        <w:t>Filters (Action Filters, Exception Filters)</w:t>
      </w:r>
    </w:p>
    <w:p>
      <w:r>
        <w:t>Versioning your API</w:t>
      </w:r>
    </w:p>
    <w:p>
      <w:r>
        <w:t>Rate Limiting &amp; Caching</w:t>
      </w:r>
    </w:p>
    <w:p>
      <w:r>
        <w:t>Uploading files via API</w:t>
      </w:r>
    </w:p>
    <w:p>
      <w:r>
        <w:t>API security best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