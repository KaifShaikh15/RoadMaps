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MSSQL Roadmap for .NET Developers</w:t>
      </w:r>
    </w:p>
    <w:p>
      <w:pPr>
        <w:pStyle w:val="Heading1"/>
      </w:pPr>
      <w:r>
        <w:t>Phase 1: SQL Basics &amp; Core Queries</w:t>
      </w:r>
    </w:p>
    <w:p>
      <w:pPr>
        <w:pStyle w:val="ListBullet"/>
      </w:pPr>
      <w:r>
        <w:t>• SQL Syntax &amp; Basic Commands</w:t>
      </w:r>
    </w:p>
    <w:p>
      <w:pPr>
        <w:pStyle w:val="ListBullet2"/>
      </w:pPr>
      <w:r>
        <w:t>- SELECT, FROM, WHERE, ORDER BY, DISTINCT</w:t>
      </w:r>
    </w:p>
    <w:p>
      <w:pPr>
        <w:pStyle w:val="ListBullet2"/>
      </w:pPr>
      <w:r>
        <w:t>- TOP, BETWEEN, LIKE, IN, IS NULL</w:t>
      </w:r>
    </w:p>
    <w:p>
      <w:pPr>
        <w:pStyle w:val="ListBullet"/>
      </w:pPr>
      <w:r>
        <w:t>• Filtering &amp; Sorting</w:t>
      </w:r>
    </w:p>
    <w:p>
      <w:pPr>
        <w:pStyle w:val="ListBullet2"/>
      </w:pPr>
      <w:r>
        <w:t>- WHERE, AND, OR, NOT</w:t>
      </w:r>
    </w:p>
    <w:p>
      <w:pPr>
        <w:pStyle w:val="ListBullet2"/>
      </w:pPr>
      <w:r>
        <w:t>- ORDER BY ascending and descending</w:t>
      </w:r>
    </w:p>
    <w:p>
      <w:pPr>
        <w:pStyle w:val="ListBullet"/>
      </w:pPr>
      <w:r>
        <w:t>• Joins</w:t>
      </w:r>
    </w:p>
    <w:p>
      <w:pPr>
        <w:pStyle w:val="ListBullet2"/>
      </w:pPr>
      <w:r>
        <w:t>- INNER JOIN, LEFT JOIN, RIGHT JOIN, FULL OUTER JOIN</w:t>
      </w:r>
    </w:p>
    <w:p>
      <w:pPr>
        <w:pStyle w:val="ListBullet2"/>
      </w:pPr>
      <w:r>
        <w:t>- SELF JOIN, CROSS JOIN</w:t>
      </w:r>
    </w:p>
    <w:p>
      <w:pPr>
        <w:pStyle w:val="ListBullet"/>
      </w:pPr>
      <w:r>
        <w:t>• Grouping &amp; Aggregation</w:t>
      </w:r>
    </w:p>
    <w:p>
      <w:pPr>
        <w:pStyle w:val="ListBullet2"/>
      </w:pPr>
      <w:r>
        <w:t>- GROUP BY, HAVING</w:t>
      </w:r>
    </w:p>
    <w:p>
      <w:pPr>
        <w:pStyle w:val="ListBullet2"/>
      </w:pPr>
      <w:r>
        <w:t>- Aggregate functions: SUM, AVG, MAX, MIN, COUNT</w:t>
      </w:r>
    </w:p>
    <w:p>
      <w:pPr>
        <w:pStyle w:val="ListBullet"/>
      </w:pPr>
      <w:r>
        <w:t>• Aliases &amp; Subqueries</w:t>
      </w:r>
    </w:p>
    <w:p>
      <w:pPr>
        <w:pStyle w:val="ListBullet2"/>
      </w:pPr>
      <w:r>
        <w:t>- Column and table aliases using AS</w:t>
      </w:r>
    </w:p>
    <w:p>
      <w:pPr>
        <w:pStyle w:val="ListBullet2"/>
      </w:pPr>
      <w:r>
        <w:t>- Correlated and non-correlated subqueries</w:t>
      </w:r>
    </w:p>
    <w:p>
      <w:pPr>
        <w:pStyle w:val="Heading1"/>
      </w:pPr>
      <w:r>
        <w:t>Phase 2: Intermediate SQL (Real-World Development Needs)</w:t>
      </w:r>
    </w:p>
    <w:p>
      <w:pPr>
        <w:pStyle w:val="ListBullet"/>
      </w:pPr>
      <w:r>
        <w:t>• Data Types</w:t>
      </w:r>
    </w:p>
    <w:p>
      <w:pPr>
        <w:pStyle w:val="ListBullet2"/>
      </w:pPr>
      <w:r>
        <w:t>- int, varchar, nvarchar, datetime, bit, decimal, varbinary, etc.</w:t>
      </w:r>
    </w:p>
    <w:p>
      <w:pPr>
        <w:pStyle w:val="ListBullet"/>
      </w:pPr>
      <w:r>
        <w:t>• Set Operations</w:t>
      </w:r>
    </w:p>
    <w:p>
      <w:pPr>
        <w:pStyle w:val="ListBullet2"/>
      </w:pPr>
      <w:r>
        <w:t>- UNION, INTERSECT, EXCEPT</w:t>
      </w:r>
    </w:p>
    <w:p>
      <w:pPr>
        <w:pStyle w:val="ListBullet"/>
      </w:pPr>
      <w:r>
        <w:t>• Views</w:t>
      </w:r>
    </w:p>
    <w:p>
      <w:pPr>
        <w:pStyle w:val="ListBullet2"/>
      </w:pPr>
      <w:r>
        <w:t>- Create, Update, Drop Views</w:t>
      </w:r>
    </w:p>
    <w:p>
      <w:pPr>
        <w:pStyle w:val="ListBullet2"/>
      </w:pPr>
      <w:r>
        <w:t>- Indexed Views and their limitations</w:t>
      </w:r>
    </w:p>
    <w:p>
      <w:pPr>
        <w:pStyle w:val="ListBullet"/>
      </w:pPr>
      <w:r>
        <w:t>• Stored Procedures</w:t>
      </w:r>
    </w:p>
    <w:p>
      <w:pPr>
        <w:pStyle w:val="ListBullet2"/>
      </w:pPr>
      <w:r>
        <w:t>- Input/Output parameters</w:t>
      </w:r>
    </w:p>
    <w:p>
      <w:pPr>
        <w:pStyle w:val="ListBullet2"/>
      </w:pPr>
      <w:r>
        <w:t>- Use of EXEC, sp_executesql, and dynamic SQL</w:t>
      </w:r>
    </w:p>
    <w:p>
      <w:pPr>
        <w:pStyle w:val="ListBullet2"/>
      </w:pPr>
      <w:r>
        <w:t>- Transactions inside SPs</w:t>
      </w:r>
    </w:p>
    <w:p>
      <w:pPr>
        <w:pStyle w:val="ListBullet"/>
      </w:pPr>
      <w:r>
        <w:t>• Functions</w:t>
      </w:r>
    </w:p>
    <w:p>
      <w:pPr>
        <w:pStyle w:val="ListBullet2"/>
      </w:pPr>
      <w:r>
        <w:t>- Scalar-valued functions</w:t>
      </w:r>
    </w:p>
    <w:p>
      <w:pPr>
        <w:pStyle w:val="ListBullet2"/>
      </w:pPr>
      <w:r>
        <w:t>- Table-valued functions</w:t>
      </w:r>
    </w:p>
    <w:p>
      <w:pPr>
        <w:pStyle w:val="ListBullet2"/>
      </w:pPr>
      <w:r>
        <w:t>- Built-in functions (string, date, math)</w:t>
      </w:r>
    </w:p>
    <w:p>
      <w:pPr>
        <w:pStyle w:val="Heading1"/>
      </w:pPr>
      <w:r>
        <w:t>Phase 3: Advanced SQL (Enterprise-Level Concepts)</w:t>
      </w:r>
    </w:p>
    <w:p>
      <w:pPr>
        <w:pStyle w:val="ListBullet"/>
      </w:pPr>
      <w:r>
        <w:t>• Indexes</w:t>
      </w:r>
    </w:p>
    <w:p>
      <w:pPr>
        <w:pStyle w:val="ListBullet2"/>
      </w:pPr>
      <w:r>
        <w:t>- Clustered vs Non-clustered</w:t>
      </w:r>
    </w:p>
    <w:p>
      <w:pPr>
        <w:pStyle w:val="ListBullet2"/>
      </w:pPr>
      <w:r>
        <w:t>- Covering Indexes</w:t>
      </w:r>
    </w:p>
    <w:p>
      <w:pPr>
        <w:pStyle w:val="ListBullet2"/>
      </w:pPr>
      <w:r>
        <w:t>- INCLUDE Columns</w:t>
      </w:r>
    </w:p>
    <w:p>
      <w:pPr>
        <w:pStyle w:val="ListBullet2"/>
      </w:pPr>
      <w:r>
        <w:t>- Filtered Index</w:t>
      </w:r>
    </w:p>
    <w:p>
      <w:pPr>
        <w:pStyle w:val="ListBullet"/>
      </w:pPr>
      <w:r>
        <w:t>• Performance Tuning</w:t>
      </w:r>
    </w:p>
    <w:p>
      <w:pPr>
        <w:pStyle w:val="ListBullet2"/>
      </w:pPr>
      <w:r>
        <w:t>- Execution Plan Analysis</w:t>
      </w:r>
    </w:p>
    <w:p>
      <w:pPr>
        <w:pStyle w:val="ListBullet2"/>
      </w:pPr>
      <w:r>
        <w:t>- Missing Indexes</w:t>
      </w:r>
    </w:p>
    <w:p>
      <w:pPr>
        <w:pStyle w:val="ListBullet2"/>
      </w:pPr>
      <w:r>
        <w:t>- Query Optimization Techniques</w:t>
      </w:r>
    </w:p>
    <w:p>
      <w:pPr>
        <w:pStyle w:val="ListBullet2"/>
      </w:pPr>
      <w:r>
        <w:t>- Index Fragmentation</w:t>
      </w:r>
    </w:p>
    <w:p>
      <w:pPr>
        <w:pStyle w:val="ListBullet"/>
      </w:pPr>
      <w:r>
        <w:t>• Transactions &amp; Locks</w:t>
      </w:r>
    </w:p>
    <w:p>
      <w:pPr>
        <w:pStyle w:val="ListBullet2"/>
      </w:pPr>
      <w:r>
        <w:t>- ACID Properties</w:t>
      </w:r>
    </w:p>
    <w:p>
      <w:pPr>
        <w:pStyle w:val="ListBullet2"/>
      </w:pPr>
      <w:r>
        <w:t>- BEGIN TRAN, COMMIT, ROLLBACK</w:t>
      </w:r>
    </w:p>
    <w:p>
      <w:pPr>
        <w:pStyle w:val="ListBullet2"/>
      </w:pPr>
      <w:r>
        <w:t>- Deadlocks, Blocking, Isolation Levels</w:t>
      </w:r>
    </w:p>
    <w:p>
      <w:pPr>
        <w:pStyle w:val="ListBullet"/>
      </w:pPr>
      <w:r>
        <w:t>• Triggers</w:t>
      </w:r>
    </w:p>
    <w:p>
      <w:pPr>
        <w:pStyle w:val="ListBullet2"/>
      </w:pPr>
      <w:r>
        <w:t>- AFTER and INSTEAD OF Triggers</w:t>
      </w:r>
    </w:p>
    <w:p>
      <w:pPr>
        <w:pStyle w:val="ListBullet2"/>
      </w:pPr>
      <w:r>
        <w:t>- Recursive triggers</w:t>
      </w:r>
    </w:p>
    <w:p>
      <w:pPr>
        <w:pStyle w:val="Heading1"/>
      </w:pPr>
      <w:r>
        <w:t>Phase 4: Database Design Concepts</w:t>
      </w:r>
    </w:p>
    <w:p>
      <w:pPr>
        <w:pStyle w:val="ListBullet"/>
      </w:pPr>
      <w:r>
        <w:t>• Normalization</w:t>
      </w:r>
    </w:p>
    <w:p>
      <w:pPr>
        <w:pStyle w:val="ListBullet2"/>
      </w:pPr>
      <w:r>
        <w:t>- 1NF, 2NF, 3NF, BCNF – with examples</w:t>
      </w:r>
    </w:p>
    <w:p>
      <w:pPr>
        <w:pStyle w:val="ListBullet2"/>
      </w:pPr>
      <w:r>
        <w:t>- De-normalization</w:t>
      </w:r>
    </w:p>
    <w:p>
      <w:pPr>
        <w:pStyle w:val="ListBullet"/>
      </w:pPr>
      <w:r>
        <w:t>• ER Diagrams</w:t>
      </w:r>
    </w:p>
    <w:p>
      <w:pPr>
        <w:pStyle w:val="ListBullet2"/>
      </w:pPr>
      <w:r>
        <w:t>- Entities, Attributes, Relationships</w:t>
      </w:r>
    </w:p>
    <w:p>
      <w:pPr>
        <w:pStyle w:val="ListBullet2"/>
      </w:pPr>
      <w:r>
        <w:t>- Primary Key, Foreign Key, Composite Key</w:t>
      </w:r>
    </w:p>
    <w:p>
      <w:pPr>
        <w:pStyle w:val="Heading1"/>
      </w:pPr>
      <w:r>
        <w:t>Phase 5: MSSQL Administration (for Developers)</w:t>
      </w:r>
    </w:p>
    <w:p>
      <w:pPr>
        <w:pStyle w:val="ListBullet"/>
      </w:pPr>
      <w:r>
        <w:t>• Security</w:t>
      </w:r>
    </w:p>
    <w:p>
      <w:pPr>
        <w:pStyle w:val="ListBullet2"/>
      </w:pPr>
      <w:r>
        <w:t>- Logins vs Users</w:t>
      </w:r>
    </w:p>
    <w:p>
      <w:pPr>
        <w:pStyle w:val="ListBullet2"/>
      </w:pPr>
      <w:r>
        <w:t>- Permissions: GRANT, REVOKE, DENY</w:t>
      </w:r>
    </w:p>
    <w:p>
      <w:pPr>
        <w:pStyle w:val="ListBullet2"/>
      </w:pPr>
      <w:r>
        <w:t>- Roles and Schemas</w:t>
      </w:r>
    </w:p>
    <w:p>
      <w:pPr>
        <w:pStyle w:val="ListBullet"/>
      </w:pPr>
      <w:r>
        <w:t>• Backups and Restore</w:t>
      </w:r>
    </w:p>
    <w:p>
      <w:pPr>
        <w:pStyle w:val="ListBullet2"/>
      </w:pPr>
      <w:r>
        <w:t>- .bak file restore</w:t>
      </w:r>
    </w:p>
    <w:p>
      <w:pPr>
        <w:pStyle w:val="ListBullet2"/>
      </w:pPr>
      <w:r>
        <w:t>- Differential and Log Backups</w:t>
      </w:r>
    </w:p>
    <w:p>
      <w:pPr>
        <w:pStyle w:val="ListBullet2"/>
      </w:pPr>
      <w:r>
        <w:t>- Point-in-Time Restore</w:t>
      </w:r>
    </w:p>
    <w:p>
      <w:pPr>
        <w:pStyle w:val="ListBullet"/>
      </w:pPr>
      <w:r>
        <w:t>• Linked Servers &amp; Cross DB Queries</w:t>
      </w:r>
    </w:p>
    <w:p>
      <w:pPr>
        <w:pStyle w:val="ListBullet2"/>
      </w:pPr>
      <w:r>
        <w:t>- Setup and security</w:t>
      </w:r>
    </w:p>
    <w:p>
      <w:pPr>
        <w:pStyle w:val="ListBullet2"/>
      </w:pPr>
      <w:r>
        <w:t>- Queries across servers/databases</w:t>
      </w:r>
    </w:p>
    <w:p>
      <w:pPr>
        <w:pStyle w:val="ListBullet"/>
      </w:pPr>
      <w:r>
        <w:t>• Jobs, Schedules, and Alerts</w:t>
      </w:r>
    </w:p>
    <w:p>
      <w:pPr>
        <w:pStyle w:val="ListBullet2"/>
      </w:pPr>
      <w:r>
        <w:t>- SQL Agent jobs</w:t>
      </w:r>
    </w:p>
    <w:p>
      <w:pPr>
        <w:pStyle w:val="ListBullet2"/>
      </w:pPr>
      <w:r>
        <w:t>- Error handling with TRY...CATCH</w:t>
      </w:r>
    </w:p>
    <w:p>
      <w:pPr>
        <w:pStyle w:val="Heading1"/>
      </w:pPr>
      <w:r>
        <w:t>Phase 6: Modern SQL Topics (Optional but Powerful)</w:t>
      </w:r>
    </w:p>
    <w:p>
      <w:pPr>
        <w:pStyle w:val="ListBullet"/>
      </w:pPr>
      <w:r>
        <w:t>• CTEs and Window Functions</w:t>
      </w:r>
    </w:p>
    <w:p>
      <w:pPr>
        <w:pStyle w:val="ListBullet2"/>
      </w:pPr>
      <w:r>
        <w:t>- ROW_NUMBER(), RANK(), DENSE_RANK(), LEAD(), LAG()</w:t>
      </w:r>
    </w:p>
    <w:p>
      <w:pPr>
        <w:pStyle w:val="ListBullet2"/>
      </w:pPr>
      <w:r>
        <w:t>- Recursive CTEs</w:t>
      </w:r>
    </w:p>
    <w:p>
      <w:pPr>
        <w:pStyle w:val="ListBullet"/>
      </w:pPr>
      <w:r>
        <w:t>• JSON in SQL Server</w:t>
      </w:r>
    </w:p>
    <w:p>
      <w:pPr>
        <w:pStyle w:val="ListBullet2"/>
      </w:pPr>
      <w:r>
        <w:t>- Store and parse JSON data</w:t>
      </w:r>
    </w:p>
    <w:p>
      <w:pPr>
        <w:pStyle w:val="ListBullet2"/>
      </w:pPr>
      <w:r>
        <w:t>- OPENJSON, FOR JSON</w:t>
      </w:r>
    </w:p>
    <w:p>
      <w:pPr>
        <w:pStyle w:val="ListBullet"/>
      </w:pPr>
      <w:r>
        <w:t>• Always Encrypted</w:t>
      </w:r>
    </w:p>
    <w:p>
      <w:pPr>
        <w:pStyle w:val="ListBullet2"/>
      </w:pPr>
      <w:r>
        <w:t>- Column Encryption Key (CEK), Column Master Key (CMK)</w:t>
      </w:r>
    </w:p>
    <w:p>
      <w:pPr>
        <w:pStyle w:val="ListBullet2"/>
      </w:pPr>
      <w:r>
        <w:t>- Deterministic vs Randomized Encryption</w:t>
      </w:r>
    </w:p>
    <w:p>
      <w:pPr>
        <w:pStyle w:val="ListBullet"/>
      </w:pPr>
      <w:r>
        <w:t>• Temporal Tables</w:t>
      </w:r>
    </w:p>
    <w:p>
      <w:pPr>
        <w:pStyle w:val="ListBullet2"/>
      </w:pPr>
      <w:r>
        <w:t>- System-versioned tables</w:t>
      </w:r>
    </w:p>
    <w:p>
      <w:pPr>
        <w:pStyle w:val="ListBullet2"/>
      </w:pPr>
      <w:r>
        <w:t>- Data auditing via time-travel queries</w:t>
      </w:r>
    </w:p>
    <w:p>
      <w:pPr>
        <w:pStyle w:val="Heading1"/>
      </w:pPr>
      <w:r>
        <w:t>Phase 7: Practice &amp; Integration With .NET</w:t>
      </w:r>
    </w:p>
    <w:p>
      <w:pPr>
        <w:pStyle w:val="ListBullet"/>
      </w:pPr>
      <w:r>
        <w:t>• ADO.NET &amp; Entity Framework Integration</w:t>
      </w:r>
    </w:p>
    <w:p>
      <w:pPr>
        <w:pStyle w:val="ListBullet2"/>
      </w:pPr>
      <w:r>
        <w:t>- Parameterized queries</w:t>
      </w:r>
    </w:p>
    <w:p>
      <w:pPr>
        <w:pStyle w:val="ListBullet2"/>
      </w:pPr>
      <w:r>
        <w:t>- Stored procedure execution</w:t>
      </w:r>
    </w:p>
    <w:p>
      <w:pPr>
        <w:pStyle w:val="ListBullet2"/>
      </w:pPr>
      <w:r>
        <w:t>- Handling SqlException and transactions</w:t>
      </w:r>
    </w:p>
    <w:p>
      <w:pPr>
        <w:pStyle w:val="ListBullet"/>
      </w:pPr>
      <w:r>
        <w:t>• Real-world Projects / Practice Ideas</w:t>
      </w:r>
    </w:p>
    <w:p>
      <w:pPr>
        <w:pStyle w:val="ListBullet2"/>
      </w:pPr>
      <w:r>
        <w:t>- Build a mini Banking or Inventory Management system</w:t>
      </w:r>
    </w:p>
    <w:p>
      <w:pPr>
        <w:pStyle w:val="ListBullet2"/>
      </w:pPr>
      <w:r>
        <w:t>- Implement full data auditing</w:t>
      </w:r>
    </w:p>
    <w:p>
      <w:pPr>
        <w:pStyle w:val="ListBullet2"/>
      </w:pPr>
      <w:r>
        <w:t>- Write complex SPs with business logic and error handling</w:t>
      </w:r>
    </w:p>
    <w:p>
      <w:pPr>
        <w:pStyle w:val="Heading1"/>
      </w:pPr>
      <w:r>
        <w:t>Resources</w:t>
      </w:r>
    </w:p>
    <w:p>
      <w:pPr>
        <w:pStyle w:val="ListBullet"/>
      </w:pPr>
      <w:r>
        <w:t>• Practice</w:t>
      </w:r>
    </w:p>
    <w:p>
      <w:pPr>
        <w:pStyle w:val="ListBullet2"/>
      </w:pPr>
      <w:r>
        <w:t>- LeetCode SQL</w:t>
      </w:r>
    </w:p>
    <w:p>
      <w:pPr>
        <w:pStyle w:val="ListBullet2"/>
      </w:pPr>
      <w:r>
        <w:t>- HackerRank SQL</w:t>
      </w:r>
    </w:p>
    <w:p>
      <w:pPr>
        <w:pStyle w:val="ListBullet"/>
      </w:pPr>
      <w:r>
        <w:t>• Docs</w:t>
      </w:r>
    </w:p>
    <w:p>
      <w:pPr>
        <w:pStyle w:val="ListBullet2"/>
      </w:pPr>
      <w:r>
        <w:t>- Microsoft SQL Server Documentation</w:t>
      </w:r>
    </w:p>
    <w:p>
      <w:pPr>
        <w:pStyle w:val="ListBullet"/>
      </w:pPr>
      <w:r>
        <w:t>• DB Tool</w:t>
      </w:r>
    </w:p>
    <w:p>
      <w:pPr>
        <w:pStyle w:val="ListBullet2"/>
      </w:pPr>
      <w:r>
        <w:t>- SQL Server Management Studio (SSMS)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